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DF36" w14:textId="77777777" w:rsidR="0033093C" w:rsidRDefault="00000000">
      <w:pPr>
        <w:pStyle w:val="Heading1"/>
      </w:pPr>
      <w:r>
        <w:t>Project Planning Document: Database Backup and Archival Solution</w:t>
      </w:r>
    </w:p>
    <w:p w14:paraId="6AE4E73B" w14:textId="77777777" w:rsidR="0033093C" w:rsidRDefault="00000000">
      <w:pPr>
        <w:pStyle w:val="Heading2"/>
      </w:pPr>
      <w:r>
        <w:t>1. Project Overview</w:t>
      </w:r>
    </w:p>
    <w:p w14:paraId="6A87A500" w14:textId="77777777" w:rsidR="0033093C" w:rsidRDefault="00000000">
      <w:pPr>
        <w:pStyle w:val="Heading3"/>
      </w:pPr>
      <w:r>
        <w:t>1.1 Project Objectives</w:t>
      </w:r>
    </w:p>
    <w:p w14:paraId="70D1DC12" w14:textId="77777777" w:rsidR="0033093C" w:rsidRDefault="00000000">
      <w:r>
        <w:t>- Develop a scalable and secure database backup and archival solution.</w:t>
      </w:r>
      <w:r>
        <w:br/>
        <w:t>- Ensure compatibility with large datasets (200+ GB) and diverse database/storage environments.</w:t>
      </w:r>
      <w:r>
        <w:br/>
        <w:t>- Provide an intuitive web-based user interface for managing backup, archival, and restoration tasks.</w:t>
      </w:r>
      <w:r>
        <w:br/>
        <w:t>- Enhance operational efficiency while minimizing downtime and storage costs.</w:t>
      </w:r>
    </w:p>
    <w:p w14:paraId="3DF48E08" w14:textId="77777777" w:rsidR="0033093C" w:rsidRDefault="00000000">
      <w:pPr>
        <w:pStyle w:val="Heading3"/>
      </w:pPr>
      <w:r>
        <w:t>1.2 Deliverables</w:t>
      </w:r>
    </w:p>
    <w:p w14:paraId="69F9AD88" w14:textId="77777777" w:rsidR="0033093C" w:rsidRDefault="00000000">
      <w:r>
        <w:t>1. Fully functional backup and archival software solution.</w:t>
      </w:r>
      <w:r>
        <w:br/>
        <w:t>2. Web-based dashboard for scheduling and monitoring operations.</w:t>
      </w:r>
      <w:r>
        <w:br/>
        <w:t>3. Comprehensive documentation:</w:t>
      </w:r>
      <w:r>
        <w:br/>
        <w:t xml:space="preserve">   - User guides and technical specifications.</w:t>
      </w:r>
      <w:r>
        <w:br/>
        <w:t xml:space="preserve">   - Configuration and troubleshooting manuals.</w:t>
      </w:r>
      <w:r>
        <w:br/>
        <w:t>4. Automated testing scripts for validation.</w:t>
      </w:r>
      <w:r>
        <w:br/>
        <w:t>5. Performance benchmarks and monitoring integration.</w:t>
      </w:r>
    </w:p>
    <w:p w14:paraId="2A833870" w14:textId="77777777" w:rsidR="0033093C" w:rsidRDefault="00000000">
      <w:pPr>
        <w:pStyle w:val="Heading2"/>
      </w:pPr>
      <w:r>
        <w:t>2. Project Phases</w:t>
      </w:r>
    </w:p>
    <w:p w14:paraId="0718E819" w14:textId="77777777" w:rsidR="0033093C" w:rsidRDefault="00000000">
      <w:pPr>
        <w:pStyle w:val="Heading3"/>
      </w:pPr>
      <w:r>
        <w:t>2.1 Phase 1: Requirement Gathering and Analysis</w:t>
      </w:r>
    </w:p>
    <w:p w14:paraId="618CBE87" w14:textId="77777777" w:rsidR="0033093C" w:rsidRDefault="00000000">
      <w:r>
        <w:t>- Conduct stakeholder interviews to identify key requirements.</w:t>
      </w:r>
      <w:r>
        <w:br/>
        <w:t>- Analyze current data backup and archival workflows.</w:t>
      </w:r>
      <w:r>
        <w:br/>
        <w:t>- Define success metrics and constraints.</w:t>
      </w:r>
    </w:p>
    <w:p w14:paraId="6F762AC4" w14:textId="77777777" w:rsidR="0033093C" w:rsidRDefault="00000000">
      <w:r>
        <w:t>Deliverables:</w:t>
      </w:r>
      <w:r>
        <w:br/>
        <w:t>- Requirements Specification Document.</w:t>
      </w:r>
      <w:r>
        <w:br/>
        <w:t>- Initial success metrics and constraints.</w:t>
      </w:r>
    </w:p>
    <w:p w14:paraId="2353865C" w14:textId="77777777" w:rsidR="0033093C" w:rsidRDefault="00000000">
      <w:pPr>
        <w:pStyle w:val="Heading3"/>
      </w:pPr>
      <w:r>
        <w:t>2.2 Phase 2: Design</w:t>
      </w:r>
    </w:p>
    <w:p w14:paraId="5656334A" w14:textId="77777777" w:rsidR="0033093C" w:rsidRDefault="00000000">
      <w:r>
        <w:t>- Create architectural diagrams for the solution.</w:t>
      </w:r>
      <w:r>
        <w:br/>
        <w:t>- Design database compatibility framework.</w:t>
      </w:r>
      <w:r>
        <w:br/>
        <w:t>- Develop mockups for the web-based UI.</w:t>
      </w:r>
      <w:r>
        <w:br/>
        <w:t>- Plan role-based access control (RBAC).</w:t>
      </w:r>
    </w:p>
    <w:p w14:paraId="43FA7CBE" w14:textId="77777777" w:rsidR="0033093C" w:rsidRDefault="00000000">
      <w:r>
        <w:t>Deliverables:</w:t>
      </w:r>
      <w:r>
        <w:br/>
        <w:t>- System architecture.</w:t>
      </w:r>
      <w:r>
        <w:br/>
        <w:t>- UI/UX mockups.</w:t>
      </w:r>
      <w:r>
        <w:br/>
        <w:t>- Security design plan.</w:t>
      </w:r>
    </w:p>
    <w:p w14:paraId="7B905D36" w14:textId="77777777" w:rsidR="0033093C" w:rsidRDefault="00000000">
      <w:pPr>
        <w:pStyle w:val="Heading3"/>
      </w:pPr>
      <w:r>
        <w:lastRenderedPageBreak/>
        <w:t>2.3 Phase 3: Development</w:t>
      </w:r>
    </w:p>
    <w:p w14:paraId="6C54D8CD" w14:textId="77777777" w:rsidR="0033093C" w:rsidRDefault="00000000">
      <w:r>
        <w:t>- Implement core functionalities (backup, archival, restoration).</w:t>
      </w:r>
      <w:r>
        <w:br/>
        <w:t>- Build web-based UI for user interaction.</w:t>
      </w:r>
      <w:r>
        <w:br/>
        <w:t>- Integrate data compression and encryption modules.</w:t>
      </w:r>
      <w:r>
        <w:br/>
        <w:t>- Develop role-based access control.</w:t>
      </w:r>
    </w:p>
    <w:p w14:paraId="0E0E17CD" w14:textId="77777777" w:rsidR="0033093C" w:rsidRDefault="00000000">
      <w:r>
        <w:t>Deliverables:</w:t>
      </w:r>
      <w:r>
        <w:br/>
        <w:t>- Fully functional software prototype.</w:t>
      </w:r>
      <w:r>
        <w:br/>
        <w:t>- Encrypted and compressed data handling.</w:t>
      </w:r>
    </w:p>
    <w:p w14:paraId="4DB3D988" w14:textId="77777777" w:rsidR="0033093C" w:rsidRDefault="00000000">
      <w:pPr>
        <w:pStyle w:val="Heading3"/>
      </w:pPr>
      <w:r>
        <w:t>2.4 Phase 4: Testing</w:t>
      </w:r>
    </w:p>
    <w:p w14:paraId="07AD09E1" w14:textId="77777777" w:rsidR="0033093C" w:rsidRDefault="00000000">
      <w:r>
        <w:t>- Conduct unit and integration testing for all modules.</w:t>
      </w:r>
      <w:r>
        <w:br/>
        <w:t>- Test with datasets exceeding 200 GB.</w:t>
      </w:r>
      <w:r>
        <w:br/>
        <w:t>- Validate performance benchmarks.</w:t>
      </w:r>
      <w:r>
        <w:br/>
        <w:t>- Simulate failure scenarios for reliability testing.</w:t>
      </w:r>
    </w:p>
    <w:p w14:paraId="1460BD8E" w14:textId="77777777" w:rsidR="0033093C" w:rsidRDefault="00000000">
      <w:r>
        <w:t>Deliverables:</w:t>
      </w:r>
      <w:r>
        <w:br/>
        <w:t>- Test results and performance benchmarks.</w:t>
      </w:r>
      <w:r>
        <w:br/>
        <w:t>- Updated software version based on test feedback.</w:t>
      </w:r>
    </w:p>
    <w:p w14:paraId="5E54A8A1" w14:textId="77777777" w:rsidR="0033093C" w:rsidRDefault="00000000">
      <w:pPr>
        <w:pStyle w:val="Heading3"/>
      </w:pPr>
      <w:r>
        <w:t>2.5 Phase 5: Deployment</w:t>
      </w:r>
    </w:p>
    <w:p w14:paraId="70D62398" w14:textId="77777777" w:rsidR="0033093C" w:rsidRDefault="00000000">
      <w:r>
        <w:t>- Deploy the solution in a controlled environment.</w:t>
      </w:r>
      <w:r>
        <w:br/>
        <w:t>- Provide user training and documentation.</w:t>
      </w:r>
      <w:r>
        <w:br/>
        <w:t>- Monitor initial operations for issues.</w:t>
      </w:r>
    </w:p>
    <w:p w14:paraId="622068C4" w14:textId="77777777" w:rsidR="0033093C" w:rsidRDefault="00000000">
      <w:r>
        <w:t>Deliverables:</w:t>
      </w:r>
      <w:r>
        <w:br/>
        <w:t>- Deployed solution in production.</w:t>
      </w:r>
      <w:r>
        <w:br/>
        <w:t>- Training sessions and materials.</w:t>
      </w:r>
    </w:p>
    <w:p w14:paraId="10600C6F" w14:textId="77777777" w:rsidR="0033093C" w:rsidRDefault="00000000">
      <w:pPr>
        <w:pStyle w:val="Heading3"/>
      </w:pPr>
      <w:r>
        <w:t>2.6 Phase 6: Maintenance and Support</w:t>
      </w:r>
    </w:p>
    <w:p w14:paraId="4FC9C102" w14:textId="77777777" w:rsidR="0033093C" w:rsidRDefault="00000000">
      <w:r>
        <w:t>- Monitor system performance.</w:t>
      </w:r>
      <w:r>
        <w:br/>
        <w:t>- Provide ongoing technical support.</w:t>
      </w:r>
      <w:r>
        <w:br/>
        <w:t>- Implement updates and enhancements based on user feedback.</w:t>
      </w:r>
    </w:p>
    <w:p w14:paraId="09FE5CE5" w14:textId="77777777" w:rsidR="0033093C" w:rsidRDefault="00000000">
      <w:r>
        <w:t>Deliverables:</w:t>
      </w:r>
      <w:r>
        <w:br/>
        <w:t>- Regular software updates.</w:t>
      </w:r>
      <w:r>
        <w:br/>
        <w:t>- Issue resolution logs.</w:t>
      </w:r>
    </w:p>
    <w:p w14:paraId="7E3E77A2" w14:textId="77777777" w:rsidR="0033093C" w:rsidRDefault="00000000">
      <w:pPr>
        <w:pStyle w:val="Heading2"/>
      </w:pPr>
      <w:r>
        <w:t>3.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50499" w14:paraId="1F0C0E55" w14:textId="77777777" w:rsidTr="00750499">
        <w:tc>
          <w:tcPr>
            <w:tcW w:w="2214" w:type="dxa"/>
          </w:tcPr>
          <w:p w14:paraId="107625AA" w14:textId="0C8AB441" w:rsidR="00750499" w:rsidRDefault="00750499" w:rsidP="00750499">
            <w:r>
              <w:t>Phase</w:t>
            </w:r>
          </w:p>
        </w:tc>
        <w:tc>
          <w:tcPr>
            <w:tcW w:w="2214" w:type="dxa"/>
          </w:tcPr>
          <w:p w14:paraId="1F8FA282" w14:textId="32E3317B" w:rsidR="00750499" w:rsidRDefault="00750499" w:rsidP="00750499">
            <w:r>
              <w:t>Duration</w:t>
            </w:r>
          </w:p>
        </w:tc>
        <w:tc>
          <w:tcPr>
            <w:tcW w:w="2214" w:type="dxa"/>
          </w:tcPr>
          <w:p w14:paraId="645A0E18" w14:textId="5C482628" w:rsidR="00750499" w:rsidRDefault="00750499" w:rsidP="00750499">
            <w:r>
              <w:t>Start Date</w:t>
            </w:r>
          </w:p>
        </w:tc>
        <w:tc>
          <w:tcPr>
            <w:tcW w:w="2214" w:type="dxa"/>
          </w:tcPr>
          <w:p w14:paraId="6DDBA9C0" w14:textId="62AFE406" w:rsidR="00750499" w:rsidRDefault="00750499" w:rsidP="00750499">
            <w:r>
              <w:t>End Date</w:t>
            </w:r>
          </w:p>
        </w:tc>
      </w:tr>
      <w:tr w:rsidR="00750499" w14:paraId="2F0EC9E0" w14:textId="77777777" w:rsidTr="00750499">
        <w:tc>
          <w:tcPr>
            <w:tcW w:w="2214" w:type="dxa"/>
          </w:tcPr>
          <w:p w14:paraId="2C8E95CB" w14:textId="48C6E7DF" w:rsidR="00750499" w:rsidRDefault="00750499" w:rsidP="00750499">
            <w:r>
              <w:t>Requirement Gathering</w:t>
            </w:r>
          </w:p>
        </w:tc>
        <w:tc>
          <w:tcPr>
            <w:tcW w:w="2214" w:type="dxa"/>
          </w:tcPr>
          <w:p w14:paraId="75154816" w14:textId="3FBF2C33" w:rsidR="00750499" w:rsidRDefault="00750499" w:rsidP="00750499">
            <w:r>
              <w:t>30 min</w:t>
            </w:r>
          </w:p>
        </w:tc>
        <w:tc>
          <w:tcPr>
            <w:tcW w:w="2214" w:type="dxa"/>
          </w:tcPr>
          <w:p w14:paraId="4C7B6ECD" w14:textId="77777777" w:rsidR="00750499" w:rsidRDefault="00750499" w:rsidP="00750499"/>
        </w:tc>
        <w:tc>
          <w:tcPr>
            <w:tcW w:w="2214" w:type="dxa"/>
          </w:tcPr>
          <w:p w14:paraId="36567D39" w14:textId="77777777" w:rsidR="00750499" w:rsidRDefault="00750499" w:rsidP="00750499"/>
        </w:tc>
      </w:tr>
      <w:tr w:rsidR="00750499" w14:paraId="32984133" w14:textId="77777777" w:rsidTr="00750499">
        <w:tc>
          <w:tcPr>
            <w:tcW w:w="2214" w:type="dxa"/>
          </w:tcPr>
          <w:p w14:paraId="65636BDE" w14:textId="497D44B9" w:rsidR="00750499" w:rsidRDefault="00750499" w:rsidP="00750499">
            <w:r>
              <w:t>Design</w:t>
            </w:r>
          </w:p>
        </w:tc>
        <w:tc>
          <w:tcPr>
            <w:tcW w:w="2214" w:type="dxa"/>
          </w:tcPr>
          <w:p w14:paraId="322E0728" w14:textId="29538BEC" w:rsidR="00750499" w:rsidRDefault="00750499" w:rsidP="00750499">
            <w:r>
              <w:t>30 min</w:t>
            </w:r>
          </w:p>
        </w:tc>
        <w:tc>
          <w:tcPr>
            <w:tcW w:w="2214" w:type="dxa"/>
          </w:tcPr>
          <w:p w14:paraId="2AD54567" w14:textId="77777777" w:rsidR="00750499" w:rsidRDefault="00750499" w:rsidP="00750499"/>
        </w:tc>
        <w:tc>
          <w:tcPr>
            <w:tcW w:w="2214" w:type="dxa"/>
          </w:tcPr>
          <w:p w14:paraId="52D438EA" w14:textId="77777777" w:rsidR="00750499" w:rsidRDefault="00750499" w:rsidP="00750499"/>
        </w:tc>
      </w:tr>
      <w:tr w:rsidR="00750499" w14:paraId="551D73F5" w14:textId="77777777" w:rsidTr="00750499">
        <w:tc>
          <w:tcPr>
            <w:tcW w:w="2214" w:type="dxa"/>
          </w:tcPr>
          <w:p w14:paraId="160A135A" w14:textId="781A0E41" w:rsidR="00750499" w:rsidRDefault="00750499" w:rsidP="00750499">
            <w:r>
              <w:t>Development</w:t>
            </w:r>
          </w:p>
        </w:tc>
        <w:tc>
          <w:tcPr>
            <w:tcW w:w="2214" w:type="dxa"/>
          </w:tcPr>
          <w:p w14:paraId="1B9524A9" w14:textId="25D16947" w:rsidR="00750499" w:rsidRDefault="00750499" w:rsidP="00750499">
            <w:r>
              <w:t>4 hours</w:t>
            </w:r>
          </w:p>
        </w:tc>
        <w:tc>
          <w:tcPr>
            <w:tcW w:w="2214" w:type="dxa"/>
          </w:tcPr>
          <w:p w14:paraId="43AC2D61" w14:textId="77777777" w:rsidR="00750499" w:rsidRDefault="00750499" w:rsidP="00750499"/>
        </w:tc>
        <w:tc>
          <w:tcPr>
            <w:tcW w:w="2214" w:type="dxa"/>
          </w:tcPr>
          <w:p w14:paraId="3F55AEBE" w14:textId="77777777" w:rsidR="00750499" w:rsidRDefault="00750499" w:rsidP="00750499"/>
        </w:tc>
      </w:tr>
      <w:tr w:rsidR="00750499" w14:paraId="15F90AB5" w14:textId="77777777" w:rsidTr="00750499">
        <w:tc>
          <w:tcPr>
            <w:tcW w:w="2214" w:type="dxa"/>
          </w:tcPr>
          <w:p w14:paraId="65F65C09" w14:textId="27BD8202" w:rsidR="00750499" w:rsidRDefault="00750499" w:rsidP="00750499">
            <w:r>
              <w:t>Testing</w:t>
            </w:r>
          </w:p>
        </w:tc>
        <w:tc>
          <w:tcPr>
            <w:tcW w:w="2214" w:type="dxa"/>
          </w:tcPr>
          <w:p w14:paraId="3735C3E6" w14:textId="6D9835B5" w:rsidR="00750499" w:rsidRDefault="00750499" w:rsidP="00750499">
            <w:r>
              <w:t>3 sec</w:t>
            </w:r>
          </w:p>
        </w:tc>
        <w:tc>
          <w:tcPr>
            <w:tcW w:w="2214" w:type="dxa"/>
          </w:tcPr>
          <w:p w14:paraId="24A92759" w14:textId="77777777" w:rsidR="00750499" w:rsidRDefault="00750499" w:rsidP="00750499"/>
        </w:tc>
        <w:tc>
          <w:tcPr>
            <w:tcW w:w="2214" w:type="dxa"/>
          </w:tcPr>
          <w:p w14:paraId="08573E2D" w14:textId="77777777" w:rsidR="00750499" w:rsidRDefault="00750499" w:rsidP="00750499"/>
        </w:tc>
      </w:tr>
      <w:tr w:rsidR="00750499" w14:paraId="53EC33C4" w14:textId="77777777" w:rsidTr="00750499">
        <w:tc>
          <w:tcPr>
            <w:tcW w:w="2214" w:type="dxa"/>
          </w:tcPr>
          <w:p w14:paraId="0E1C8ABD" w14:textId="3D71268E" w:rsidR="00750499" w:rsidRDefault="00750499" w:rsidP="00750499">
            <w:r>
              <w:t>Deployment</w:t>
            </w:r>
          </w:p>
        </w:tc>
        <w:tc>
          <w:tcPr>
            <w:tcW w:w="2214" w:type="dxa"/>
          </w:tcPr>
          <w:p w14:paraId="780324FC" w14:textId="1419722A" w:rsidR="00750499" w:rsidRDefault="00750499" w:rsidP="00750499">
            <w:r>
              <w:t>Eternity</w:t>
            </w:r>
          </w:p>
        </w:tc>
        <w:tc>
          <w:tcPr>
            <w:tcW w:w="2214" w:type="dxa"/>
          </w:tcPr>
          <w:p w14:paraId="2BAEDDD2" w14:textId="77777777" w:rsidR="00750499" w:rsidRDefault="00750499" w:rsidP="00750499"/>
        </w:tc>
        <w:tc>
          <w:tcPr>
            <w:tcW w:w="2214" w:type="dxa"/>
          </w:tcPr>
          <w:p w14:paraId="6E8087F2" w14:textId="77777777" w:rsidR="00750499" w:rsidRDefault="00750499" w:rsidP="00750499"/>
        </w:tc>
      </w:tr>
    </w:tbl>
    <w:p w14:paraId="0432BA0C" w14:textId="77777777" w:rsidR="0033093C" w:rsidRDefault="00000000">
      <w:pPr>
        <w:pStyle w:val="Heading2"/>
      </w:pPr>
      <w:r>
        <w:lastRenderedPageBreak/>
        <w:t>4. Resource Allocation</w:t>
      </w:r>
    </w:p>
    <w:p w14:paraId="291809AB" w14:textId="77777777" w:rsidR="0033093C" w:rsidRDefault="00000000">
      <w:pPr>
        <w:pStyle w:val="Heading3"/>
      </w:pPr>
      <w:r>
        <w:t>4.1 Team Roles</w:t>
      </w:r>
    </w:p>
    <w:p w14:paraId="1A37BE83" w14:textId="77777777" w:rsidR="0033093C" w:rsidRDefault="00000000">
      <w:r>
        <w:t>- Project Manager: Oversees the project lifecycle and ensures timely delivery.</w:t>
      </w:r>
      <w:r>
        <w:br/>
        <w:t>- Business Analyst: Gathers requirements and defines project scope.</w:t>
      </w:r>
      <w:r>
        <w:br/>
        <w:t>- UI/UX Designer: Designs the web-based interface.</w:t>
      </w:r>
      <w:r>
        <w:br/>
        <w:t>- Developers:</w:t>
      </w:r>
      <w:r>
        <w:br/>
        <w:t xml:space="preserve">  - Backend Developers: Build the core system functionalities.</w:t>
      </w:r>
      <w:r>
        <w:br/>
        <w:t xml:space="preserve">  - Frontend Developers: Develop the user interface.</w:t>
      </w:r>
      <w:r>
        <w:br/>
        <w:t>- Quality Assurance (QA) Team: Conducts testing and ensures quality standards.</w:t>
      </w:r>
      <w:r>
        <w:br/>
        <w:t>- Support Engineers: Provides ongoing support post-deployment.</w:t>
      </w:r>
    </w:p>
    <w:p w14:paraId="679475D0" w14:textId="77777777" w:rsidR="0033093C" w:rsidRDefault="00000000">
      <w:pPr>
        <w:pStyle w:val="Heading3"/>
      </w:pPr>
      <w:r>
        <w:t>4.2 Tools and Technologies</w:t>
      </w:r>
    </w:p>
    <w:p w14:paraId="45789EAE" w14:textId="77777777" w:rsidR="0033093C" w:rsidRDefault="00000000">
      <w:r>
        <w:t>- Development Tools: Python, Java, React, Angular.</w:t>
      </w:r>
      <w:r>
        <w:br/>
        <w:t>- Database Support: PostgreSQL, SQL Server, MongoDB.</w:t>
      </w:r>
      <w:r>
        <w:br/>
        <w:t>- Storage Integration: AWS S3, Azure Blob, Google Cloud Storage.</w:t>
      </w:r>
      <w:r>
        <w:br/>
        <w:t>- Testing Tools: Selenium, JMeter, pytest.</w:t>
      </w:r>
      <w:r>
        <w:br/>
        <w:t>- Monitoring Tools: Prometheus, Grafana.</w:t>
      </w:r>
    </w:p>
    <w:p w14:paraId="3F6C4530" w14:textId="77777777" w:rsidR="0033093C" w:rsidRDefault="00000000">
      <w:pPr>
        <w:pStyle w:val="Heading2"/>
      </w:pPr>
      <w:r>
        <w:t>5. Risk Management</w:t>
      </w:r>
    </w:p>
    <w:p w14:paraId="37A72352" w14:textId="77777777" w:rsidR="0033093C" w:rsidRDefault="00000000">
      <w:pPr>
        <w:pStyle w:val="Heading3"/>
      </w:pPr>
      <w:r>
        <w:t>5.1 Potential Risks</w:t>
      </w:r>
    </w:p>
    <w:p w14:paraId="2202D54F" w14:textId="77777777" w:rsidR="0033093C" w:rsidRDefault="00000000">
      <w:r>
        <w:t>- Data Integrity Issues: Risk of data corruption during backup or restoration.</w:t>
      </w:r>
      <w:r>
        <w:br/>
        <w:t>- Performance Bottlenecks: System may slow down during large dataset handling.</w:t>
      </w:r>
      <w:r>
        <w:br/>
        <w:t>- Resource Constraints: Limited resources may delay development or testing.</w:t>
      </w:r>
    </w:p>
    <w:p w14:paraId="61BE0D57" w14:textId="77777777" w:rsidR="0033093C" w:rsidRDefault="00000000">
      <w:pPr>
        <w:pStyle w:val="Heading3"/>
      </w:pPr>
      <w:r>
        <w:t>5.2 Mitigation Strategies</w:t>
      </w:r>
    </w:p>
    <w:p w14:paraId="5312B40C" w14:textId="77777777" w:rsidR="0033093C" w:rsidRDefault="00000000">
      <w:r>
        <w:t>- Implement robust data integrity validation.</w:t>
      </w:r>
      <w:r>
        <w:br/>
        <w:t>- Optimize resource usage and test for scalability early.</w:t>
      </w:r>
      <w:r>
        <w:br/>
        <w:t>- Allocate contingency resources for critical phases.</w:t>
      </w:r>
    </w:p>
    <w:p w14:paraId="0F920A5A" w14:textId="77777777" w:rsidR="0033093C" w:rsidRDefault="00000000">
      <w:pPr>
        <w:pStyle w:val="Heading2"/>
      </w:pPr>
      <w:r>
        <w:t>6. Success Metrics</w:t>
      </w:r>
    </w:p>
    <w:p w14:paraId="70A3D7F0" w14:textId="77777777" w:rsidR="0033093C" w:rsidRDefault="00000000">
      <w:r>
        <w:t>- Backup and restoration times meet performance benchmarks.</w:t>
      </w:r>
      <w:r>
        <w:br/>
        <w:t>- System handles datasets exceeding 200 GB without failure.</w:t>
      </w:r>
      <w:r>
        <w:br/>
        <w:t>- Positive feedback from stakeholders and end-users.</w:t>
      </w:r>
      <w:r>
        <w:br/>
        <w:t>- Reduction in storage costs through compression and optimization.</w:t>
      </w:r>
      <w:r>
        <w:br/>
        <w:t>- Compliance with data retention and security standards.</w:t>
      </w:r>
    </w:p>
    <w:sectPr w:rsidR="00330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647323">
    <w:abstractNumId w:val="8"/>
  </w:num>
  <w:num w:numId="2" w16cid:durableId="202986934">
    <w:abstractNumId w:val="6"/>
  </w:num>
  <w:num w:numId="3" w16cid:durableId="451945696">
    <w:abstractNumId w:val="5"/>
  </w:num>
  <w:num w:numId="4" w16cid:durableId="1385837823">
    <w:abstractNumId w:val="4"/>
  </w:num>
  <w:num w:numId="5" w16cid:durableId="922104537">
    <w:abstractNumId w:val="7"/>
  </w:num>
  <w:num w:numId="6" w16cid:durableId="1537738644">
    <w:abstractNumId w:val="3"/>
  </w:num>
  <w:num w:numId="7" w16cid:durableId="960306323">
    <w:abstractNumId w:val="2"/>
  </w:num>
  <w:num w:numId="8" w16cid:durableId="1774132527">
    <w:abstractNumId w:val="1"/>
  </w:num>
  <w:num w:numId="9" w16cid:durableId="67719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93C"/>
    <w:rsid w:val="00452FED"/>
    <w:rsid w:val="007504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DB5F1"/>
  <w14:defaultImageDpi w14:val="300"/>
  <w15:docId w15:val="{1C6661C1-0D4D-4436-B102-0B715291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Shafaq Afroz</cp:lastModifiedBy>
  <cp:revision>2</cp:revision>
  <dcterms:created xsi:type="dcterms:W3CDTF">2013-12-23T23:15:00Z</dcterms:created>
  <dcterms:modified xsi:type="dcterms:W3CDTF">2025-01-09T10:09:00Z</dcterms:modified>
  <cp:category/>
</cp:coreProperties>
</file>